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E2311" w14:textId="77777777" w:rsidR="004B6DCC" w:rsidRDefault="00000000">
      <w:pPr>
        <w:pStyle w:val="Heading1"/>
      </w:pPr>
      <w:r>
        <w:t>Marksheet</w:t>
      </w:r>
    </w:p>
    <w:p w14:paraId="25F40C88" w14:textId="77777777" w:rsidR="004B6DCC" w:rsidRDefault="00000000">
      <w:r>
        <w:t>Name: Sanyog Jadhav</w:t>
      </w:r>
    </w:p>
    <w:p w14:paraId="1E919094" w14:textId="07FC71E4" w:rsidR="004B6DCC" w:rsidRDefault="00000000">
      <w:r>
        <w:t>Institute: Government Polytechnic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B6DCC" w14:paraId="357BFBA8" w14:textId="77777777">
        <w:tc>
          <w:tcPr>
            <w:tcW w:w="2160" w:type="dxa"/>
          </w:tcPr>
          <w:p w14:paraId="51644911" w14:textId="77777777" w:rsidR="004B6DCC" w:rsidRDefault="00000000">
            <w:r>
              <w:t>Subject</w:t>
            </w:r>
          </w:p>
        </w:tc>
        <w:tc>
          <w:tcPr>
            <w:tcW w:w="2160" w:type="dxa"/>
          </w:tcPr>
          <w:p w14:paraId="0F540013" w14:textId="77777777" w:rsidR="004B6DCC" w:rsidRDefault="00000000">
            <w:r>
              <w:t>Max Marks</w:t>
            </w:r>
          </w:p>
        </w:tc>
        <w:tc>
          <w:tcPr>
            <w:tcW w:w="2160" w:type="dxa"/>
          </w:tcPr>
          <w:p w14:paraId="249385C9" w14:textId="77777777" w:rsidR="004B6DCC" w:rsidRDefault="00000000">
            <w:r>
              <w:t>Marks Obtained</w:t>
            </w:r>
          </w:p>
        </w:tc>
        <w:tc>
          <w:tcPr>
            <w:tcW w:w="2160" w:type="dxa"/>
          </w:tcPr>
          <w:p w14:paraId="4A80424A" w14:textId="77777777" w:rsidR="004B6DCC" w:rsidRDefault="00000000">
            <w:r>
              <w:t>Percentage</w:t>
            </w:r>
          </w:p>
        </w:tc>
      </w:tr>
      <w:tr w:rsidR="004B6DCC" w14:paraId="3CBF9905" w14:textId="77777777">
        <w:tc>
          <w:tcPr>
            <w:tcW w:w="2160" w:type="dxa"/>
          </w:tcPr>
          <w:p w14:paraId="70722FA6" w14:textId="77777777" w:rsidR="004B6DCC" w:rsidRDefault="00000000">
            <w:r>
              <w:t>Java Programming</w:t>
            </w:r>
          </w:p>
        </w:tc>
        <w:tc>
          <w:tcPr>
            <w:tcW w:w="2160" w:type="dxa"/>
          </w:tcPr>
          <w:p w14:paraId="679AE86A" w14:textId="77777777" w:rsidR="004B6DCC" w:rsidRDefault="00000000">
            <w:r>
              <w:t>100</w:t>
            </w:r>
          </w:p>
        </w:tc>
        <w:tc>
          <w:tcPr>
            <w:tcW w:w="2160" w:type="dxa"/>
          </w:tcPr>
          <w:p w14:paraId="3CD3271D" w14:textId="77777777" w:rsidR="004B6DCC" w:rsidRDefault="00000000">
            <w:r>
              <w:t>87</w:t>
            </w:r>
          </w:p>
        </w:tc>
        <w:tc>
          <w:tcPr>
            <w:tcW w:w="2160" w:type="dxa"/>
          </w:tcPr>
          <w:p w14:paraId="0B906000" w14:textId="77777777" w:rsidR="004B6DCC" w:rsidRDefault="00000000">
            <w:r>
              <w:t>87%</w:t>
            </w:r>
          </w:p>
        </w:tc>
      </w:tr>
      <w:tr w:rsidR="004B6DCC" w14:paraId="6F806C06" w14:textId="77777777">
        <w:tc>
          <w:tcPr>
            <w:tcW w:w="2160" w:type="dxa"/>
          </w:tcPr>
          <w:p w14:paraId="1D5E376D" w14:textId="77777777" w:rsidR="004B6DCC" w:rsidRDefault="00000000">
            <w:r>
              <w:t>Web Development</w:t>
            </w:r>
          </w:p>
        </w:tc>
        <w:tc>
          <w:tcPr>
            <w:tcW w:w="2160" w:type="dxa"/>
          </w:tcPr>
          <w:p w14:paraId="42810592" w14:textId="77777777" w:rsidR="004B6DCC" w:rsidRDefault="00000000">
            <w:r>
              <w:t>100</w:t>
            </w:r>
          </w:p>
        </w:tc>
        <w:tc>
          <w:tcPr>
            <w:tcW w:w="2160" w:type="dxa"/>
          </w:tcPr>
          <w:p w14:paraId="6ABF9BFC" w14:textId="77777777" w:rsidR="004B6DCC" w:rsidRDefault="00000000">
            <w:r>
              <w:t>71</w:t>
            </w:r>
          </w:p>
        </w:tc>
        <w:tc>
          <w:tcPr>
            <w:tcW w:w="2160" w:type="dxa"/>
          </w:tcPr>
          <w:p w14:paraId="53D00C9B" w14:textId="77777777" w:rsidR="004B6DCC" w:rsidRDefault="00000000">
            <w:r>
              <w:t>71%</w:t>
            </w:r>
          </w:p>
        </w:tc>
      </w:tr>
      <w:tr w:rsidR="004B6DCC" w14:paraId="3ECD6046" w14:textId="77777777">
        <w:tc>
          <w:tcPr>
            <w:tcW w:w="2160" w:type="dxa"/>
          </w:tcPr>
          <w:p w14:paraId="2CBD1A97" w14:textId="77777777" w:rsidR="004B6DCC" w:rsidRDefault="00000000">
            <w:r>
              <w:t>Software Testing</w:t>
            </w:r>
          </w:p>
        </w:tc>
        <w:tc>
          <w:tcPr>
            <w:tcW w:w="2160" w:type="dxa"/>
          </w:tcPr>
          <w:p w14:paraId="6DB1E8CC" w14:textId="77777777" w:rsidR="004B6DCC" w:rsidRDefault="00000000">
            <w:r>
              <w:t>150</w:t>
            </w:r>
          </w:p>
        </w:tc>
        <w:tc>
          <w:tcPr>
            <w:tcW w:w="2160" w:type="dxa"/>
          </w:tcPr>
          <w:p w14:paraId="5D3CC10F" w14:textId="77777777" w:rsidR="004B6DCC" w:rsidRDefault="00000000">
            <w:r>
              <w:t>132</w:t>
            </w:r>
          </w:p>
        </w:tc>
        <w:tc>
          <w:tcPr>
            <w:tcW w:w="2160" w:type="dxa"/>
          </w:tcPr>
          <w:p w14:paraId="7EC74C77" w14:textId="77777777" w:rsidR="004B6DCC" w:rsidRDefault="00000000">
            <w:r>
              <w:t>88%</w:t>
            </w:r>
          </w:p>
        </w:tc>
      </w:tr>
      <w:tr w:rsidR="004B6DCC" w14:paraId="731831CC" w14:textId="77777777">
        <w:tc>
          <w:tcPr>
            <w:tcW w:w="2160" w:type="dxa"/>
          </w:tcPr>
          <w:p w14:paraId="67F33EC2" w14:textId="77777777" w:rsidR="004B6DCC" w:rsidRDefault="00000000">
            <w:r>
              <w:t>Advanced Computer Network</w:t>
            </w:r>
          </w:p>
        </w:tc>
        <w:tc>
          <w:tcPr>
            <w:tcW w:w="2160" w:type="dxa"/>
          </w:tcPr>
          <w:p w14:paraId="79BB96CD" w14:textId="77777777" w:rsidR="004B6DCC" w:rsidRDefault="00000000">
            <w:r>
              <w:t>150</w:t>
            </w:r>
          </w:p>
        </w:tc>
        <w:tc>
          <w:tcPr>
            <w:tcW w:w="2160" w:type="dxa"/>
          </w:tcPr>
          <w:p w14:paraId="2C95401E" w14:textId="77777777" w:rsidR="004B6DCC" w:rsidRDefault="00000000">
            <w:r>
              <w:t>144</w:t>
            </w:r>
          </w:p>
        </w:tc>
        <w:tc>
          <w:tcPr>
            <w:tcW w:w="2160" w:type="dxa"/>
          </w:tcPr>
          <w:p w14:paraId="74C98C4C" w14:textId="77777777" w:rsidR="004B6DCC" w:rsidRDefault="00000000">
            <w:r>
              <w:t>96%</w:t>
            </w:r>
          </w:p>
        </w:tc>
      </w:tr>
      <w:tr w:rsidR="004B6DCC" w14:paraId="0D17B191" w14:textId="77777777">
        <w:tc>
          <w:tcPr>
            <w:tcW w:w="2160" w:type="dxa"/>
          </w:tcPr>
          <w:p w14:paraId="023B586C" w14:textId="77777777" w:rsidR="004B6DCC" w:rsidRDefault="00000000">
            <w:r>
              <w:t>Cloud Computing</w:t>
            </w:r>
          </w:p>
        </w:tc>
        <w:tc>
          <w:tcPr>
            <w:tcW w:w="2160" w:type="dxa"/>
          </w:tcPr>
          <w:p w14:paraId="39BBDDB5" w14:textId="77777777" w:rsidR="004B6DCC" w:rsidRDefault="00000000">
            <w:r>
              <w:t>150</w:t>
            </w:r>
          </w:p>
        </w:tc>
        <w:tc>
          <w:tcPr>
            <w:tcW w:w="2160" w:type="dxa"/>
          </w:tcPr>
          <w:p w14:paraId="7735449E" w14:textId="77777777" w:rsidR="004B6DCC" w:rsidRDefault="00000000">
            <w:r>
              <w:t>134</w:t>
            </w:r>
          </w:p>
        </w:tc>
        <w:tc>
          <w:tcPr>
            <w:tcW w:w="2160" w:type="dxa"/>
          </w:tcPr>
          <w:p w14:paraId="51964667" w14:textId="77777777" w:rsidR="004B6DCC" w:rsidRDefault="00000000">
            <w:r>
              <w:t>89%</w:t>
            </w:r>
          </w:p>
        </w:tc>
      </w:tr>
    </w:tbl>
    <w:p w14:paraId="6103BA7A" w14:textId="77777777" w:rsidR="004B6DCC" w:rsidRDefault="00000000">
      <w:r>
        <w:br/>
        <w:t>Overall Percentage: 87.38%</w:t>
      </w:r>
    </w:p>
    <w:sectPr w:rsidR="004B6D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5882723">
    <w:abstractNumId w:val="8"/>
  </w:num>
  <w:num w:numId="2" w16cid:durableId="1276785621">
    <w:abstractNumId w:val="6"/>
  </w:num>
  <w:num w:numId="3" w16cid:durableId="1299608540">
    <w:abstractNumId w:val="5"/>
  </w:num>
  <w:num w:numId="4" w16cid:durableId="1160537805">
    <w:abstractNumId w:val="4"/>
  </w:num>
  <w:num w:numId="5" w16cid:durableId="123011653">
    <w:abstractNumId w:val="7"/>
  </w:num>
  <w:num w:numId="6" w16cid:durableId="1897083555">
    <w:abstractNumId w:val="3"/>
  </w:num>
  <w:num w:numId="7" w16cid:durableId="1728190190">
    <w:abstractNumId w:val="2"/>
  </w:num>
  <w:num w:numId="8" w16cid:durableId="456526771">
    <w:abstractNumId w:val="1"/>
  </w:num>
  <w:num w:numId="9" w16cid:durableId="72090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7E93"/>
    <w:rsid w:val="004B6DCC"/>
    <w:rsid w:val="008F7B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653838"/>
  <w14:defaultImageDpi w14:val="300"/>
  <w15:docId w15:val="{CDDAF48E-7C2F-4736-8473-D4E49A55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sanyog jadhav</cp:lastModifiedBy>
  <cp:revision>2</cp:revision>
  <dcterms:created xsi:type="dcterms:W3CDTF">2013-12-23T23:15:00Z</dcterms:created>
  <dcterms:modified xsi:type="dcterms:W3CDTF">2025-09-22T14:18:00Z</dcterms:modified>
  <cp:category/>
</cp:coreProperties>
</file>